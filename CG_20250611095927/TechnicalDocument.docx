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# Disclaimer: This output contains AI-generated content; user is advised to review it before consumption.</w:t>
        <w:br/>
        <w:br/>
        <w:t>#*Start of AI Generated Content*</w:t>
      </w:r>
    </w:p>
    <w:p>
      <w:pPr>
        <w:pStyle w:val="Heading1"/>
      </w:pPr>
      <w:r>
        <w:rPr>
          <w:b/>
        </w:rPr>
        <w:t>Synthetic Data Generator API Technical Document</w:t>
      </w:r>
      <w:r/>
    </w:p>
    <w:p>
      <w:pPr>
        <w:pStyle w:val="Heading2"/>
      </w:pPr>
      <w:r>
        <w:rPr>
          <w:b/>
        </w:rPr>
        <w:t>Introduction</w:t>
      </w:r>
      <w:r/>
    </w:p>
    <w:p>
      <w:r/>
      <w:r>
        <w:t>This document provides a comprehensive overview of the Synthetic Data Generator API, a Python-based application utilizing Flask, scikit-learn, and pandas. The API enables users to train machine learning (ML) models and generate synthetic data while ensuring data anonymization. This introduction sets the stage for a deeper dive into the problem statement, solution approach, code functionality, input/output formats, and conclusion.</w:t>
      </w:r>
      <w:r/>
    </w:p>
    <w:p>
      <w:pPr>
        <w:pStyle w:val="Heading2"/>
      </w:pPr>
      <w:r>
        <w:rPr>
          <w:b/>
        </w:rPr>
        <w:t>Problem Statement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Limited Data Availability</w:t>
      </w:r>
      <w:r>
        <w:t>: Insufficient data for training robust ML models.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Data Privacy Concerns</w:t>
      </w:r>
      <w:r>
        <w:t>: Sensitive information exposure during data sharing or model training.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Model Generalizability</w:t>
      </w:r>
      <w:r>
        <w:t>: Need for diverse, representative data to enhance model performance.</w:t>
      </w:r>
      <w:r/>
      <w:r/>
    </w:p>
    <w:p>
      <w:pPr>
        <w:pStyle w:val="Heading2"/>
      </w:pPr>
      <w:r>
        <w:rPr>
          <w:b/>
        </w:rPr>
        <w:t>Solution Approach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Modular Design</w:t>
      </w:r>
      <w:r>
        <w:t>: Separate functions for data loading, ML model training, synthetic data generation, and anonymization.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Scalable Framework</w:t>
      </w:r>
      <w:r>
        <w:t>: Utilize Flask for API development, enabling easy integration and scalability.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State-of-the-Art Libraries</w:t>
      </w:r>
      <w:r>
        <w:t>: Leverage scikit-learn for ML tasks and pandas for efficient data manipulation.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Data Anonymization</w:t>
      </w:r>
      <w:r>
        <w:t>: Employ hashing to protect sensitive information.</w:t>
      </w:r>
      <w:r/>
      <w:r/>
    </w:p>
    <w:p>
      <w:pPr>
        <w:pStyle w:val="Heading2"/>
      </w:pPr>
      <w:r>
        <w:rPr>
          <w:b/>
        </w:rPr>
        <w:t>Functionality of Code</w:t>
      </w:r>
      <w:r/>
    </w:p>
    <w:p>
      <w:pPr>
        <w:pStyle w:val="Heading3"/>
      </w:pPr>
      <w:r>
        <w:rPr>
          <w:b/>
        </w:rPr>
        <w:t>Constants and Static Values</w:t>
      </w:r>
      <w:r/>
      <w:r/>
    </w:p>
    <w:p>
      <w:pPr>
        <w:pStyle w:val="ListBullet"/>
        <w:spacing w:line="240" w:lineRule="auto"/>
        <w:ind w:left="720"/>
      </w:pPr>
      <w:r/>
      <w:r>
        <w:t>Defined at the top of the script for clarity and ease of modification: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APP_NAME</w:t>
      </w:r>
      <w:r>
        <w:t xml:space="preserve">, </w:t>
      </w:r>
      <w:r>
        <w:rPr>
          <w:rFonts w:ascii="Courier" w:hAnsi="Courier"/>
        </w:rPr>
        <w:t>APP_VERSION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DEFAULT_ML_ALGORITHM</w:t>
      </w:r>
      <w:r>
        <w:t xml:space="preserve">, </w:t>
      </w:r>
      <w:r>
        <w:rPr>
          <w:rFonts w:ascii="Courier" w:hAnsi="Courier"/>
        </w:rPr>
        <w:t>SUPPORTED_ML_ALGORITHMS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DATA_SECURITY_PROTOCOL</w:t>
      </w:r>
      <w:r>
        <w:t xml:space="preserve">, </w:t>
      </w:r>
      <w:r>
        <w:rPr>
          <w:rFonts w:ascii="Courier" w:hAnsi="Courier"/>
        </w:rPr>
        <w:t>ANONYMIZATION_TECHNIQUE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MAX_SYNTHETIC_DATA_SIZE</w:t>
      </w:r>
      <w:r>
        <w:t xml:space="preserve">, </w:t>
      </w:r>
      <w:r>
        <w:rPr>
          <w:rFonts w:ascii="Courier" w:hAnsi="Courier"/>
        </w:rPr>
        <w:t>MIN_SYNTHETIC_DATA_SIZE</w:t>
      </w:r>
      <w:r>
        <w:t xml:space="preserve">, </w:t>
      </w:r>
      <w:r>
        <w:rPr>
          <w:rFonts w:ascii="Courier" w:hAnsi="Courier"/>
        </w:rPr>
        <w:t>DEFAULT_SYNTHETIC_DATA_SIZE</w:t>
      </w:r>
      <w:r/>
      <w:r/>
      <w:r/>
      <w:r/>
    </w:p>
    <w:p>
      <w:pPr>
        <w:pStyle w:val="Heading3"/>
      </w:pPr>
      <w:r>
        <w:rPr>
          <w:b/>
        </w:rPr>
        <w:t>Import Statements</w:t>
      </w:r>
      <w:r/>
      <w:r/>
    </w:p>
    <w:p>
      <w:pPr>
        <w:pStyle w:val="ListBullet"/>
        <w:spacing w:line="240" w:lineRule="auto"/>
        <w:ind w:left="720"/>
      </w:pPr>
      <w:r/>
      <w:r>
        <w:t>Essential libraries for the application: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os</w:t>
      </w:r>
      <w:r>
        <w:t xml:space="preserve">, </w:t>
      </w:r>
      <w:r>
        <w:rPr>
          <w:rFonts w:ascii="Courier" w:hAnsi="Courier"/>
        </w:rPr>
        <w:t>logging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pandas</w:t>
      </w:r>
      <w:r>
        <w:t xml:space="preserve"> as </w:t>
      </w:r>
      <w:r>
        <w:rPr>
          <w:rFonts w:ascii="Courier" w:hAnsi="Courier"/>
        </w:rPr>
        <w:t>pd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sklearn.ensemble</w:t>
      </w:r>
      <w:r>
        <w:t xml:space="preserve"> for </w:t>
      </w:r>
      <w:r>
        <w:rPr>
          <w:rFonts w:ascii="Courier" w:hAnsi="Courier"/>
        </w:rPr>
        <w:t>RandomForestClassifier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sklearn.svm</w:t>
      </w:r>
      <w:r>
        <w:t xml:space="preserve"> for </w:t>
      </w:r>
      <w:r>
        <w:rPr>
          <w:rFonts w:ascii="Courier" w:hAnsi="Courier"/>
        </w:rPr>
        <w:t>SVC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sklearn.model_selection</w:t>
      </w:r>
      <w:r>
        <w:t xml:space="preserve"> for </w:t>
      </w:r>
      <w:r>
        <w:rPr>
          <w:rFonts w:ascii="Courier" w:hAnsi="Courier"/>
        </w:rPr>
        <w:t>train_test_split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sklearn.metrics</w:t>
      </w:r>
      <w:r>
        <w:t xml:space="preserve"> for </w:t>
      </w:r>
      <w:r>
        <w:rPr>
          <w:rFonts w:ascii="Courier" w:hAnsi="Courier"/>
        </w:rPr>
        <w:t>accuracy_score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numpy</w:t>
      </w:r>
      <w:r>
        <w:t xml:space="preserve"> as </w:t>
      </w:r>
      <w:r>
        <w:rPr>
          <w:rFonts w:ascii="Courier" w:hAnsi="Courier"/>
        </w:rPr>
        <w:t>np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hashlib</w:t>
      </w:r>
      <w:r>
        <w:t xml:space="preserve">, </w:t>
      </w:r>
      <w:r>
        <w:rPr>
          <w:rFonts w:ascii="Courier" w:hAnsi="Courier"/>
        </w:rPr>
        <w:t>hmac</w:t>
      </w:r>
      <w:r>
        <w:t xml:space="preserve">, </w:t>
      </w:r>
      <w:r>
        <w:rPr>
          <w:rFonts w:ascii="Courier" w:hAnsi="Courier"/>
        </w:rPr>
        <w:t>base64</w:t>
      </w:r>
      <w:r>
        <w:t xml:space="preserve"> for data anonymization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Flask</w:t>
      </w:r>
      <w:r>
        <w:t xml:space="preserve"> for API development</w:t>
      </w:r>
      <w:r/>
      <w:r/>
      <w:r/>
      <w:r/>
    </w:p>
    <w:p>
      <w:pPr>
        <w:pStyle w:val="Heading3"/>
      </w:pPr>
      <w:r>
        <w:rPr>
          <w:b/>
        </w:rPr>
        <w:t>Logging Configuration</w:t>
      </w:r>
      <w:r/>
      <w:r/>
    </w:p>
    <w:p>
      <w:pPr>
        <w:pStyle w:val="ListBullet"/>
        <w:spacing w:line="240" w:lineRule="auto"/>
        <w:ind w:left="720"/>
      </w:pPr>
      <w:r/>
      <w:r>
        <w:t xml:space="preserve">Basic logging setup with level set to </w:t>
      </w:r>
      <w:r>
        <w:rPr>
          <w:rFonts w:ascii="Courier" w:hAnsi="Courier"/>
        </w:rPr>
        <w:t>INFO</w:t>
      </w:r>
      <w:r/>
      <w:r/>
    </w:p>
    <w:p>
      <w:pPr>
        <w:pStyle w:val="Heading3"/>
      </w:pPr>
      <w:r>
        <w:rPr>
          <w:b/>
        </w:rPr>
        <w:t>Exception Handling</w:t>
      </w:r>
      <w:r/>
      <w:r/>
    </w:p>
    <w:p>
      <w:pPr>
        <w:pStyle w:val="ListBullet"/>
        <w:spacing w:line="240" w:lineRule="auto"/>
        <w:ind w:left="720"/>
      </w:pPr>
      <w:r/>
      <w:r>
        <w:t>Custom exception classes: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SyntheticDataGeneratorError</w:t>
      </w:r>
      <w:r>
        <w:t xml:space="preserve"> (base)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InvalidMLAlgorithmError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DataSecurityError</w:t>
      </w:r>
      <w:r/>
      <w:r/>
      <w:r/>
      <w:r/>
    </w:p>
    <w:p>
      <w:pPr>
        <w:pStyle w:val="Heading3"/>
      </w:pPr>
      <w:r>
        <w:rPr>
          <w:b/>
        </w:rPr>
        <w:t>Functions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_load_data(file_path: str) -&gt; pd.DataFrame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t>Loads data from a CSV file.</w:t>
      </w:r>
      <w:r/>
    </w:p>
    <w:p>
      <w:pPr>
        <w:pStyle w:val="ListBullet"/>
        <w:spacing w:line="240" w:lineRule="auto"/>
        <w:ind w:left="1440"/>
      </w:pPr>
      <w:r/>
      <w:r>
        <w:t>Handles exceptions, logging errors.</w:t>
      </w:r>
      <w:r/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_train_ml_model(data: pd.DataFrame, algorithm: str) -&gt; object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t>Trains an ML model based on the provided data and algorithm.</w:t>
      </w:r>
      <w:r/>
    </w:p>
    <w:p>
      <w:pPr>
        <w:pStyle w:val="ListBullet"/>
        <w:spacing w:line="240" w:lineRule="auto"/>
        <w:ind w:left="1440"/>
      </w:pPr>
      <w:r/>
      <w:r>
        <w:t>Supports "Random Forest" and "Support Vector Machine".</w:t>
      </w:r>
      <w:r/>
    </w:p>
    <w:p>
      <w:pPr>
        <w:pStyle w:val="ListBullet"/>
        <w:spacing w:line="240" w:lineRule="auto"/>
        <w:ind w:left="1440"/>
      </w:pPr>
      <w:r/>
      <w:r>
        <w:t>Evaluates model accuracy.</w:t>
      </w:r>
      <w:r/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_generate_synthetic_data(model: object, size: int) -&gt; pd.DataFrame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t>Generates synthetic data using a trained ML model.</w:t>
      </w:r>
      <w:r/>
    </w:p>
    <w:p>
      <w:pPr>
        <w:pStyle w:val="ListBullet"/>
        <w:spacing w:line="240" w:lineRule="auto"/>
        <w:ind w:left="1440"/>
      </w:pPr>
      <w:r/>
      <w:r>
        <w:t>Size parameter controls the amount of data generated.</w:t>
      </w:r>
      <w:r/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_anonymize_data(data: pd.DataFrame) -&gt; pd.DataFrame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t>Anonymizes data by hashing object-type columns.</w:t>
      </w:r>
      <w:r/>
      <w:r/>
      <w:r/>
      <w:r/>
    </w:p>
    <w:p>
      <w:pPr>
        <w:pStyle w:val="Heading3"/>
      </w:pPr>
      <w:r>
        <w:rPr>
          <w:b/>
        </w:rPr>
        <w:t>API Endpoints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/train_ml_model</w:t>
      </w:r>
      <w:r>
        <w:rPr>
          <w:b/>
        </w:rPr>
        <w:t xml:space="preserve"> (POST)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t xml:space="preserve">Request Body: </w:t>
      </w:r>
      <w:r>
        <w:rPr>
          <w:rFonts w:ascii="Courier" w:hAnsi="Courier"/>
        </w:rPr>
        <w:t>file_path</w:t>
      </w:r>
      <w:r>
        <w:t xml:space="preserve">, </w:t>
      </w:r>
      <w:r>
        <w:rPr>
          <w:rFonts w:ascii="Courier" w:hAnsi="Courier"/>
        </w:rPr>
        <w:t>algorithm</w:t>
      </w:r>
      <w:r/>
    </w:p>
    <w:p>
      <w:pPr>
        <w:pStyle w:val="ListBullet"/>
        <w:spacing w:line="240" w:lineRule="auto"/>
        <w:ind w:left="1440"/>
      </w:pPr>
      <w:r/>
      <w:r>
        <w:t>Trains an ML model, returns model metadata (ID, algorithm)</w:t>
      </w:r>
      <w:r/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/generate_synthetic_data</w:t>
      </w:r>
      <w:r>
        <w:rPr>
          <w:b/>
        </w:rPr>
        <w:t xml:space="preserve"> (POST)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t xml:space="preserve">Request Body: </w:t>
      </w:r>
      <w:r>
        <w:rPr>
          <w:rFonts w:ascii="Courier" w:hAnsi="Courier"/>
        </w:rPr>
        <w:t>model_id</w:t>
      </w:r>
      <w:r>
        <w:t xml:space="preserve">, </w:t>
      </w:r>
      <w:r>
        <w:rPr>
          <w:rFonts w:ascii="Courier" w:hAnsi="Courier"/>
        </w:rPr>
        <w:t>size</w:t>
      </w:r>
      <w:r/>
    </w:p>
    <w:p>
      <w:pPr>
        <w:pStyle w:val="ListBullet"/>
        <w:spacing w:line="240" w:lineRule="auto"/>
        <w:ind w:left="1440"/>
      </w:pPr>
      <w:r/>
      <w:r>
        <w:t>Generates synthetic data, anonymizes it, returns data metadata (ID, size)</w:t>
      </w:r>
      <w:r/>
      <w:r/>
      <w:r/>
      <w:r/>
    </w:p>
    <w:p>
      <w:pPr>
        <w:pStyle w:val="Heading2"/>
      </w:pPr>
      <w:r>
        <w:rPr>
          <w:b/>
        </w:rPr>
        <w:t>Input and Output Format</w:t>
      </w:r>
      <w:r/>
    </w:p>
    <w:p>
      <w:pPr>
        <w:pStyle w:val="Heading3"/>
      </w:pPr>
      <w:r>
        <w:rPr>
          <w:b/>
        </w:rPr>
        <w:t>Input Format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/train_ml_model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Content-Type: application/json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{ "file_path": "path/to/your/data.csv", "algorithm": "Random Forest" }</w:t>
      </w:r>
      <w:r/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/generate_synthetic_data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Content-Type: application/json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{ "model_id": &lt;model_id_returned_earlier&gt;, "size": 1000 }</w:t>
      </w:r>
      <w:r/>
      <w:r/>
      <w:r/>
      <w:r/>
    </w:p>
    <w:p>
      <w:pPr>
        <w:pStyle w:val="Heading3"/>
      </w:pPr>
      <w:r>
        <w:rPr>
          <w:b/>
        </w:rPr>
        <w:t>Output Format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Success Responses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Content-Type: application/json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{ "model_id": "&lt;model_id&gt;", "algorithm": "&lt;algorithm&gt;" }</w:t>
      </w:r>
      <w:r>
        <w:t xml:space="preserve"> (for </w:t>
      </w:r>
      <w:r>
        <w:rPr>
          <w:rFonts w:ascii="Courier" w:hAnsi="Courier"/>
        </w:rPr>
        <w:t>/train_ml_model</w:t>
      </w:r>
      <w:r>
        <w:t>)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{ "data_id": "&lt;data_id&gt;", "size": &lt;size&gt; }</w:t>
      </w:r>
      <w:r>
        <w:t xml:space="preserve"> (for </w:t>
      </w:r>
      <w:r>
        <w:rPr>
          <w:rFonts w:ascii="Courier" w:hAnsi="Courier"/>
        </w:rPr>
        <w:t>/generate_synthetic_data</w:t>
      </w:r>
      <w:r>
        <w:t>)</w:t>
      </w:r>
      <w:r/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Error Responses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Content-Type: application/json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{ "error": "&lt;detailed_error_message&gt;" }</w:t>
      </w:r>
      <w:r/>
    </w:p>
    <w:p>
      <w:pPr>
        <w:pStyle w:val="ListBullet"/>
        <w:spacing w:line="240" w:lineRule="auto"/>
        <w:ind w:left="1440"/>
      </w:pPr>
      <w:r/>
      <w:r>
        <w:t xml:space="preserve">HTTP Status Code: </w:t>
      </w:r>
      <w:r>
        <w:rPr>
          <w:rFonts w:ascii="Courier" w:hAnsi="Courier"/>
        </w:rPr>
        <w:t>500 Internal Server Error</w:t>
      </w:r>
      <w:r/>
      <w:r/>
      <w:r/>
      <w:r/>
    </w:p>
    <w:p>
      <w:pPr>
        <w:pStyle w:val="Heading2"/>
      </w:pPr>
      <w:r>
        <w:rPr>
          <w:b/>
        </w:rPr>
        <w:t>Conclusion</w:t>
      </w:r>
      <w:r/>
    </w:p>
    <w:p>
      <w:r/>
      <w:r>
        <w:t>The Synthetic Data Generator API effectively addresses the challenges of limited data availability and data privacy concerns by providing a scalable, secure, and easy-to-use solution for training ML models and generating anonymized synthetic data. This technical document has outlined the problem statement, solution approach, code functionality, and input/output formats, offering a comprehensive understanding of the API's capabilities and usage.</w:t>
      </w:r>
      <w:r/>
    </w:p>
    <w:p>
      <w:pPr/>
      <w:r>
        <w:t>#*End of AI Generated Content*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