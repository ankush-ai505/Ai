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for Synthetic Data Generator API</w:t>
      </w:r>
      <w:r/>
    </w:p>
    <w:p>
      <w:pPr>
        <w:pStyle w:val="Heading2"/>
      </w:pPr>
      <w:r>
        <w:rPr>
          <w:b/>
        </w:rPr>
        <w:t>Step-by-Step Guide for Containerizing and Deploying the Flask API</w:t>
      </w:r>
      <w:r/>
    </w:p>
    <w:p>
      <w:pPr>
        <w:pStyle w:val="Heading3"/>
      </w:pPr>
      <w:r>
        <w:rPr>
          <w:b/>
        </w:rPr>
        <w:t>Prerequisites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t>Docker Engine installed on the deployment machine (version 20.10.0+)</w:t>
      </w:r>
      <w:r/>
    </w:p>
    <w:p>
      <w:pPr>
        <w:pStyle w:val="ListBullet"/>
        <w:spacing w:line="240" w:lineRule="auto"/>
        <w:ind w:left="720"/>
      </w:pPr>
      <w:r/>
      <w:r>
        <w:t>Docker Compose installed on the deployment machine (version 2.2.3+)</w:t>
      </w:r>
      <w:r/>
    </w:p>
    <w:p>
      <w:pPr>
        <w:pStyle w:val="ListBullet"/>
        <w:spacing w:line="240" w:lineRule="auto"/>
        <w:ind w:left="720"/>
      </w:pPr>
      <w:r/>
      <w:r>
        <w:t>Python 3.9+ and pip3 for dependency management (for local testing, if required)</w:t>
      </w:r>
      <w:r/>
    </w:p>
    <w:p>
      <w:pPr>
        <w:pStyle w:val="ListBullet"/>
        <w:spacing w:line="240" w:lineRule="auto"/>
        <w:ind w:left="720"/>
      </w:pPr>
      <w:r/>
      <w:r>
        <w:t>Synthetic Data Generator API codebase (provided above)</w:t>
      </w:r>
      <w:r/>
      <w:r/>
    </w:p>
    <w:p>
      <w:pPr>
        <w:pStyle w:val="Heading3"/>
      </w:pPr>
      <w:r>
        <w:rPr>
          <w:b/>
        </w:rPr>
        <w:t>Step 1: Create a Dockerfile for the API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File:</w:t>
      </w:r>
      <w:r>
        <w:t xml:space="preserve"> </w:t>
      </w:r>
      <w:r>
        <w:rPr>
          <w:rFonts w:ascii="Courier" w:hAnsi="Courier"/>
        </w:rPr>
        <w:t>Dockerfile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Location:</w:t>
      </w:r>
      <w:r>
        <w:t xml:space="preserve"> Root directory of the Synthetic Data Generator API codebase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Contents:</w:t>
      </w:r>
      <w:r/>
      <w:r/>
    </w:p>
    <w:p>
      <w:r/>
      <w:r>
        <w:rPr>
          <w:rFonts w:ascii="Courier" w:hAnsi="Courier"/>
        </w:rPr>
        <w:t>&lt;font size="2"&gt;</w:t>
        <w:br/>
        <w:t>FROM python:3.9-slim</w:t>
        <w:br/>
        <w:br/>
        <w:t># Set working directory to /app</w:t>
        <w:br/>
        <w:t>WORKDIR /app</w:t>
        <w:br/>
        <w:br/>
        <w:t># Copy requirements file</w:t>
        <w:br/>
        <w:t>COPY requirements.txt .</w:t>
        <w:br/>
        <w:br/>
        <w:t># Install dependencies</w:t>
        <w:br/>
        <w:t>RUN pip3 install --no-cache-dir -r requirements.txt</w:t>
        <w:br/>
        <w:br/>
        <w:t># Copy application code</w:t>
        <w:br/>
        <w:t>COPY . .</w:t>
        <w:br/>
        <w:br/>
        <w:t># Expose port for the API</w:t>
        <w:br/>
        <w:t>EXPOSE 5000</w:t>
        <w:br/>
        <w:br/>
        <w:t># Command to run the API</w:t>
        <w:br/>
        <w:t>CMD ["flask", "run", "--host=0.0.0.0", "--port=5000"]</w:t>
        <w:br/>
        <w:t>&lt;/font&gt;</w:t>
        <w:br/>
      </w:r>
      <w:r/>
    </w:p>
    <w:p>
      <w:pPr>
        <w:pStyle w:val="Heading3"/>
      </w:pPr>
      <w:r>
        <w:rPr>
          <w:b/>
        </w:rPr>
        <w:t>Step 2: Define Dependencies in requirements.txt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File:</w:t>
      </w:r>
      <w:r>
        <w:t xml:space="preserve"> </w:t>
      </w:r>
      <w:r>
        <w:rPr>
          <w:rFonts w:ascii="Courier" w:hAnsi="Courier"/>
        </w:rPr>
        <w:t>requirements.txt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Location:</w:t>
      </w:r>
      <w:r>
        <w:t xml:space="preserve"> Root directory of the Synthetic Data Generator API codebase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Contents:</w:t>
      </w:r>
      <w:r/>
      <w:r/>
    </w:p>
    <w:p>
      <w:r/>
      <w:r>
        <w:rPr>
          <w:rFonts w:ascii="Courier" w:hAnsi="Courier"/>
        </w:rPr>
        <w:t>&lt;font size="2"&gt;</w:t>
        <w:br/>
        <w:t>Flask==2.0.3</w:t>
        <w:br/>
        <w:t>pandas==1.4.2</w:t>
        <w:br/>
        <w:t>scikit-learn==1.0.2</w:t>
        <w:br/>
        <w:t>numpy==1.22.3</w:t>
        <w:br/>
        <w:t>hashlib==0.0.1</w:t>
        <w:br/>
        <w:t>hmac==0.0.1</w:t>
        <w:br/>
        <w:t>base64==1.0.1</w:t>
        <w:br/>
        <w:t>&lt;/font&gt;</w:t>
        <w:br/>
      </w:r>
      <w:r/>
    </w:p>
    <w:p>
      <w:pPr>
        <w:pStyle w:val="Heading3"/>
      </w:pPr>
      <w:r>
        <w:rPr>
          <w:b/>
        </w:rPr>
        <w:t>Step 3: Create a Docker Compose File for Orchestration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File:</w:t>
      </w:r>
      <w:r>
        <w:t xml:space="preserve"> </w:t>
      </w:r>
      <w:r>
        <w:rPr>
          <w:rFonts w:ascii="Courier" w:hAnsi="Courier"/>
        </w:rPr>
        <w:t>docker-compose.yml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Location:</w:t>
      </w:r>
      <w:r>
        <w:t xml:space="preserve"> Root directory of the Synthetic Data Generator API codebase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Contents:</w:t>
      </w:r>
      <w:r/>
      <w:r/>
    </w:p>
    <w:p>
      <w:r/>
      <w:r>
        <w:rPr>
          <w:rFonts w:ascii="Courier" w:hAnsi="Courier"/>
        </w:rPr>
        <w:t>&lt;font size="2"&gt;</w:t>
        <w:br/>
        <w:t>version: '3.8'</w:t>
        <w:br/>
        <w:t>services:</w:t>
        <w:br/>
        <w:t xml:space="preserve">  api:</w:t>
        <w:br/>
        <w:t xml:space="preserve">    build: .</w:t>
        <w:br/>
        <w:t xml:space="preserve">    ports:</w:t>
        <w:br/>
        <w:t xml:space="preserve">      - "5000:5000"</w:t>
        <w:br/>
        <w:t xml:space="preserve">    restart: always</w:t>
        <w:br/>
        <w:t xml:space="preserve">    environment:</w:t>
        <w:br/>
        <w:t xml:space="preserve">      - FLASK_ENV=production</w:t>
        <w:br/>
        <w:t xml:space="preserve">      - APP_NAME=Synthetic Data Generator</w:t>
        <w:br/>
        <w:t xml:space="preserve">      - APP_VERSION=1.0.0</w:t>
        <w:br/>
        <w:t>&lt;/font&gt;</w:t>
        <w:br/>
      </w:r>
      <w:r/>
    </w:p>
    <w:p>
      <w:pPr>
        <w:pStyle w:val="Heading3"/>
      </w:pPr>
      <w:r>
        <w:rPr>
          <w:b/>
        </w:rPr>
        <w:t>Step 4: Build and Start the Docker Container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>
        <w:t xml:space="preserve"> </w:t>
      </w:r>
      <w:r>
        <w:rPr>
          <w:rFonts w:ascii="Courier" w:hAnsi="Courier"/>
        </w:rPr>
        <w:t>docker-compose up -d --build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Execution Directory:</w:t>
      </w:r>
      <w:r>
        <w:t xml:space="preserve"> Root directory of the Synthetic Data Generator API codebase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Expected Outcome:</w:t>
      </w:r>
      <w:r>
        <w:t xml:space="preserve"> Docker container builds and starts in detached mode, exposing the API on port 5000.</w:t>
      </w:r>
      <w:r/>
      <w:r/>
    </w:p>
    <w:p>
      <w:pPr>
        <w:pStyle w:val="Heading3"/>
      </w:pPr>
      <w:r>
        <w:rPr>
          <w:b/>
        </w:rPr>
        <w:t>Step 5: Verify API Deployment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Method:</w:t>
      </w:r>
      <w:r>
        <w:t xml:space="preserve"> Use a tool like </w:t>
      </w:r>
      <w:r>
        <w:rPr>
          <w:rFonts w:ascii="Courier" w:hAnsi="Courier"/>
        </w:rPr>
        <w:t>curl</w:t>
      </w:r>
      <w:r>
        <w:t xml:space="preserve"> or a REST client (e.g., Postman) to send a test request to </w:t>
      </w:r>
      <w:r>
        <w:rPr>
          <w:rFonts w:ascii="Courier" w:hAnsi="Courier"/>
        </w:rPr>
        <w:t>http://localhost:5000/train_ml_model</w:t>
      </w:r>
      <w:r>
        <w:t xml:space="preserve"> with a sample JSON payload.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Expected Outcome:</w:t>
      </w:r>
      <w:r>
        <w:t xml:space="preserve"> A successful response from the API, indicating the ML model training metadata.</w:t>
      </w:r>
      <w:r/>
      <w:r/>
    </w:p>
    <w:p>
      <w:pPr>
        <w:pStyle w:val="Heading3"/>
      </w:pPr>
      <w:r>
        <w:rPr>
          <w:b/>
        </w:rPr>
        <w:t>Step 6: Secure and Monitor the Deployment (Optional)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Recommendations:</w:t>
      </w:r>
      <w:r/>
      <w:r/>
    </w:p>
    <w:p>
      <w:pPr>
        <w:pStyle w:val="ListBullet"/>
        <w:spacing w:line="240" w:lineRule="auto"/>
        <w:ind w:left="1440"/>
      </w:pPr>
      <w:r/>
      <w:r>
        <w:t>Implement HTTPS using SSL/TLS certificates.</w:t>
      </w:r>
      <w:r/>
    </w:p>
    <w:p>
      <w:pPr>
        <w:pStyle w:val="ListBullet"/>
        <w:spacing w:line="240" w:lineRule="auto"/>
        <w:ind w:left="1440"/>
      </w:pPr>
      <w:r/>
      <w:r>
        <w:t>Configure logging and monitoring tools (e.g., Prometheus, Grafana, ELK Stack).</w:t>
      </w:r>
      <w:r/>
    </w:p>
    <w:p>
      <w:pPr>
        <w:pStyle w:val="ListBullet"/>
        <w:spacing w:line="240" w:lineRule="auto"/>
        <w:ind w:left="1440"/>
      </w:pPr>
      <w:r/>
      <w:r>
        <w:t>Ensure regular security updates and dependency patches.</w:t>
      </w:r>
      <w:r/>
    </w:p>
    <w:p>
      <w:pPr>
        <w:pStyle w:val="ListBullet"/>
        <w:spacing w:line="240" w:lineRule="auto"/>
        <w:ind w:left="1440"/>
      </w:pPr>
      <w:r/>
      <w:r>
        <w:t>Consider deploying behind a reverse proxy (e.g., NGINX, Apache) for added security and load balancing.</w:t>
      </w:r>
      <w:r/>
      <w:r/>
      <w:r/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